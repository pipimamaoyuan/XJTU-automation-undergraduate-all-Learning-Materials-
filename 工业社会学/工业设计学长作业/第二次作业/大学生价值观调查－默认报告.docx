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大学生价值观调查</w:t>
      </w:r>
    </w:p>
    <w:p w:rsidR="00A77B3E">
      <w:pPr>
        <w:bidi w:val="0"/>
        <w:spacing w:line="300" w:lineRule="atLeast"/>
        <w:rPr>
          <w:b/>
          <w:sz w:val="32"/>
        </w:rPr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基本信息</w:t>
      </w:r>
    </w:p>
    <w:p/>
    <w:p/>
    <w:p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年级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8.75pt">
                  <v:imagedata r:id="rId4" o:title=""/>
                </v:shape>
              </w:pict>
            </w:r>
            <w:r>
              <w:pict>
                <v:shape id="_x0000_i1026" type="#_x0000_t75" style="height:9pt;width:87.76pt">
                  <v:imagedata r:id="rId5" o:title=""/>
                </v:shape>
              </w:pict>
            </w:r>
            <w:r>
              <w:t>17.82%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1pt">
                  <v:imagedata r:id="rId6" o:title=""/>
                </v:shape>
              </w:pict>
            </w:r>
            <w:r>
              <w:pict>
                <v:shape id="_x0000_i1028" type="#_x0000_t75" style="height:9pt;width:85.51pt">
                  <v:imagedata r:id="rId7" o:title=""/>
                </v:shape>
              </w:pict>
            </w:r>
            <w:r>
              <w:t>19.8%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63.01pt">
                  <v:imagedata r:id="rId8" o:title=""/>
                </v:shape>
              </w:pict>
            </w:r>
            <w:r>
              <w:pict>
                <v:shape id="_x0000_i1030" type="#_x0000_t75" style="height:9pt;width:43.51pt">
                  <v:imagedata r:id="rId9" o:title=""/>
                </v:shape>
              </w:pict>
            </w:r>
            <w:r>
              <w:t>59.41%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.5pt">
                  <v:imagedata r:id="rId10" o:title=""/>
                </v:shape>
              </w:pict>
            </w:r>
            <w:r>
              <w:pict>
                <v:shape id="_x0000_i1032" type="#_x0000_t75" style="height:9pt;width:105.01pt">
                  <v:imagedata r:id="rId11" o:title=""/>
                </v:shape>
              </w:pict>
            </w:r>
            <w:r>
              <w:t>1.98%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研究生及以上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0.75pt">
                  <v:imagedata r:id="rId12" o:title=""/>
                </v:shape>
              </w:pict>
            </w:r>
            <w:r>
              <w:pict>
                <v:shape id="_x0000_i1034" type="#_x0000_t75" style="height:9pt;width:105.76pt">
                  <v:imagedata r:id="rId13" o:title=""/>
                </v:shape>
              </w:pict>
            </w:r>
            <w:r>
              <w:t>0.99%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72.76pt">
                  <v:imagedata r:id="rId14" o:title=""/>
                </v:shape>
              </w:pict>
            </w:r>
            <w:r>
              <w:pict>
                <v:shape id="_x0000_i1036" type="#_x0000_t75" style="height:9pt;width:33.75pt">
                  <v:imagedata r:id="rId15" o:title=""/>
                </v:shape>
              </w:pict>
            </w:r>
            <w:r>
              <w:t>68.32%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3pt">
                  <v:imagedata r:id="rId16" o:title=""/>
                </v:shape>
              </w:pict>
            </w:r>
            <w:r>
              <w:pict>
                <v:shape id="_x0000_i1038" type="#_x0000_t75" style="height:9pt;width:73.51pt">
                  <v:imagedata r:id="rId17" o:title=""/>
                </v:shape>
              </w:pict>
            </w:r>
            <w:r>
              <w:t>31.68%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专业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学校类型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部属大学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68.26pt">
                  <v:imagedata r:id="rId18" o:title=""/>
                </v:shape>
              </w:pict>
            </w:r>
            <w:r>
              <w:pict>
                <v:shape id="_x0000_i1040" type="#_x0000_t75" style="height:9pt;width:38.26pt">
                  <v:imagedata r:id="rId19" o:title=""/>
                </v:shape>
              </w:pict>
            </w:r>
            <w:r>
              <w:t>64.36%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省属大学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2.25pt">
                  <v:imagedata r:id="rId20" o:title=""/>
                </v:shape>
              </w:pict>
            </w:r>
            <w:r>
              <w:pict>
                <v:shape id="_x0000_i1042" type="#_x0000_t75" style="height:9pt;width:74.26pt">
                  <v:imagedata r:id="rId21" o:title=""/>
                </v:shape>
              </w:pict>
            </w:r>
            <w:r>
              <w:t>30.69%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.25pt">
                  <v:imagedata r:id="rId22" o:title=""/>
                </v:shape>
              </w:pict>
            </w:r>
            <w:r>
              <w:pict>
                <v:shape id="_x0000_i1044" type="#_x0000_t75" style="height:9pt;width:101.26pt">
                  <v:imagedata r:id="rId23" o:title=""/>
                </v:shape>
              </w:pict>
            </w:r>
            <w:r>
              <w:t>4.95%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家庭所在地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城市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50.26pt">
                  <v:imagedata r:id="rId24" o:title=""/>
                </v:shape>
              </w:pict>
            </w:r>
            <w:r>
              <w:pict>
                <v:shape id="_x0000_i1046" type="#_x0000_t75" style="height:9pt;width:56.26pt">
                  <v:imagedata r:id="rId25" o:title=""/>
                </v:shape>
              </w:pict>
            </w:r>
            <w:r>
              <w:t>47.52%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城镇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30pt">
                  <v:imagedata r:id="rId26" o:title=""/>
                </v:shape>
              </w:pict>
            </w:r>
            <w:r>
              <w:pict>
                <v:shape id="_x0000_i1048" type="#_x0000_t75" style="height:9pt;width:76.51pt">
                  <v:imagedata r:id="rId27" o:title=""/>
                </v:shape>
              </w:pict>
            </w:r>
            <w:r>
              <w:t>28.71%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乡村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24.75pt">
                  <v:imagedata r:id="rId28" o:title=""/>
                </v:shape>
              </w:pict>
            </w:r>
            <w:r>
              <w:pict>
                <v:shape id="_x0000_i1050" type="#_x0000_t75" style="height:9pt;width:81.76pt">
                  <v:imagedata r:id="rId29" o:title=""/>
                </v:shape>
              </w:pict>
            </w:r>
            <w:r>
              <w:t>23.76%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爱国篇</w:t>
      </w:r>
    </w:p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你认为爱国意识需要从小培养吗？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58.51pt">
                  <v:imagedata r:id="rId30" o:title=""/>
                </v:shape>
              </w:pict>
            </w:r>
            <w:r>
              <w:pict>
                <v:shape id="_x0000_i1052" type="#_x0000_t75" style="height:9pt;width:48.01pt">
                  <v:imagedata r:id="rId31" o:title=""/>
                </v:shape>
              </w:pict>
            </w:r>
            <w:r>
              <w:t>55.45%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需要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42.76pt">
                  <v:imagedata r:id="rId32" o:title=""/>
                </v:shape>
              </w:pict>
            </w:r>
            <w:r>
              <w:pict>
                <v:shape id="_x0000_i1054" type="#_x0000_t75" style="height:9pt;width:63.76pt">
                  <v:imagedata r:id="rId33" o:title=""/>
                </v:shape>
              </w:pict>
            </w:r>
            <w:r>
              <w:t>40.59%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3.75pt">
                  <v:imagedata r:id="rId34" o:title=""/>
                </v:shape>
              </w:pict>
            </w:r>
            <w:r>
              <w:pict>
                <v:shape id="_x0000_i1056" type="#_x0000_t75" style="height:9pt;width:102.76pt">
                  <v:imagedata r:id="rId35" o:title=""/>
                </v:shape>
              </w:pict>
            </w:r>
            <w:r>
              <w:t>3.96%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106.51pt">
                  <v:imagedata r:id="rId3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当你在网上看到一些损害我们国家的不当言论时，你会发表评论吗？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实事求是，与之争辩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45.01pt">
                  <v:imagedata r:id="rId37" o:title=""/>
                </v:shape>
              </w:pict>
            </w:r>
            <w:r>
              <w:pict>
                <v:shape id="_x0000_i1059" type="#_x0000_t75" style="height:9pt;width:61.51pt">
                  <v:imagedata r:id="rId38" o:title=""/>
                </v:shape>
              </w:pict>
            </w:r>
            <w:r>
              <w:t>42.57%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默默举报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52.51pt">
                  <v:imagedata r:id="rId39" o:title=""/>
                </v:shape>
              </w:pict>
            </w:r>
            <w:r>
              <w:pict>
                <v:shape id="_x0000_i1061" type="#_x0000_t75" style="height:9pt;width:54.01pt">
                  <v:imagedata r:id="rId40" o:title=""/>
                </v:shape>
              </w:pict>
            </w:r>
            <w:r>
              <w:t>49.5%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事不关己，高高挂起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8.25pt">
                  <v:imagedata r:id="rId41" o:title=""/>
                </v:shape>
              </w:pict>
            </w:r>
            <w:r>
              <w:pict>
                <v:shape id="_x0000_i1063" type="#_x0000_t75" style="height:9pt;width:98.26pt">
                  <v:imagedata r:id="rId42" o:title=""/>
                </v:shape>
              </w:pict>
            </w:r>
            <w:r>
              <w:t>7.92%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附和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06.51pt">
                  <v:imagedata r:id="rId3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什么情况下会激起你的爱国情怀？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长存于心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33pt">
                  <v:imagedata r:id="rId16" o:title=""/>
                </v:shape>
              </w:pict>
            </w:r>
            <w:r>
              <w:pict>
                <v:shape id="_x0000_i1066" type="#_x0000_t75" style="height:9pt;width:73.51pt">
                  <v:imagedata r:id="rId17" o:title=""/>
                </v:shape>
              </w:pict>
            </w:r>
            <w:r>
              <w:t>31.68%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经常想起，尤其是发生重大事件的时候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6.01pt">
                  <v:imagedata r:id="rId43" o:title=""/>
                </v:shape>
              </w:pict>
            </w:r>
            <w:r>
              <w:pict>
                <v:shape id="_x0000_i1068" type="#_x0000_t75" style="height:9pt;width:40.51pt">
                  <v:imagedata r:id="rId44" o:title=""/>
                </v:shape>
              </w:pict>
            </w:r>
            <w:r>
              <w:t>62.38%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偶尔想起，情感模糊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5.25pt">
                  <v:imagedata r:id="rId22" o:title=""/>
                </v:shape>
              </w:pict>
            </w:r>
            <w:r>
              <w:pict>
                <v:shape id="_x0000_i1070" type="#_x0000_t75" style="height:9pt;width:101.26pt">
                  <v:imagedata r:id="rId23" o:title=""/>
                </v:shape>
              </w:pict>
            </w:r>
            <w:r>
              <w:t>4.95%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从不想起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0.75pt">
                  <v:imagedata r:id="rId12" o:title=""/>
                </v:shape>
              </w:pict>
            </w:r>
            <w:r>
              <w:pict>
                <v:shape id="_x0000_i1072" type="#_x0000_t75" style="height:9pt;width:105.76pt">
                  <v:imagedata r:id="rId13" o:title=""/>
                </v:shape>
              </w:pict>
            </w:r>
            <w:r>
              <w:t>0.99%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你认为接受爱国主义的教育途径有哪些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02.01pt">
                  <v:imagedata r:id="rId45" o:title=""/>
                </v:shape>
              </w:pict>
            </w:r>
            <w:r>
              <w:pict>
                <v:shape id="_x0000_i1074" type="#_x0000_t75" style="height:9pt;width:4.5pt">
                  <v:imagedata r:id="rId46" o:title=""/>
                </v:shape>
              </w:pict>
            </w:r>
            <w:r>
              <w:t>96.04%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网络媒体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92.26pt">
                  <v:imagedata r:id="rId47" o:title=""/>
                </v:shape>
              </w:pict>
            </w:r>
            <w:r>
              <w:pict>
                <v:shape id="_x0000_i1076" type="#_x0000_t75" style="height:9pt;width:14.25pt">
                  <v:imagedata r:id="rId48" o:title=""/>
                </v:shape>
              </w:pict>
            </w:r>
            <w:r>
              <w:t>87.13%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课本书籍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91.51pt">
                  <v:imagedata r:id="rId49" o:title=""/>
                </v:shape>
              </w:pict>
            </w:r>
            <w:r>
              <w:pict>
                <v:shape id="_x0000_i1078" type="#_x0000_t75" style="height:9pt;width:15pt">
                  <v:imagedata r:id="rId50" o:title=""/>
                </v:shape>
              </w:pict>
            </w:r>
            <w:r>
              <w:t>86.14%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1.25pt">
                  <v:imagedata r:id="rId51" o:title=""/>
                </v:shape>
              </w:pict>
            </w:r>
            <w:r>
              <w:pict>
                <v:shape id="_x0000_i1080" type="#_x0000_t75" style="height:9pt;width:95.26pt">
                  <v:imagedata r:id="rId52" o:title=""/>
                </v:shape>
              </w:pict>
            </w:r>
            <w:r>
              <w:t>10.89%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敬业篇</w:t>
      </w:r>
    </w:p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你认为敬业精神和跳槽冲突吗？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本题平均分：4.44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冲突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106.51pt">
                  <v:imagedata r:id="rId3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0.75pt">
                  <v:imagedata r:id="rId12" o:title=""/>
                </v:shape>
              </w:pict>
            </w:r>
            <w:r>
              <w:pict>
                <v:shape id="_x0000_i1083" type="#_x0000_t75" style="height:9pt;width:105.76pt">
                  <v:imagedata r:id="rId13" o:title=""/>
                </v:shape>
              </w:pict>
            </w:r>
            <w:r>
              <w:t>0.99%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16.5pt">
                  <v:imagedata r:id="rId53" o:title=""/>
                </v:shape>
              </w:pict>
            </w:r>
            <w:r>
              <w:pict>
                <v:shape id="_x0000_i1085" type="#_x0000_t75" style="height:9pt;width:90.01pt">
                  <v:imagedata r:id="rId54" o:title=""/>
                </v:shape>
              </w:pict>
            </w:r>
            <w:r>
              <w:t>15.84%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22.5pt">
                  <v:imagedata r:id="rId55" o:title=""/>
                </v:shape>
              </w:pict>
            </w:r>
            <w:r>
              <w:pict>
                <v:shape id="_x0000_i1087" type="#_x0000_t75" style="height:9pt;width:84.01pt">
                  <v:imagedata r:id="rId56" o:title=""/>
                </v:shape>
              </w:pict>
            </w:r>
            <w:r>
              <w:t>21.78%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不冲突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65.26pt">
                  <v:imagedata r:id="rId57" o:title=""/>
                </v:shape>
              </w:pict>
            </w:r>
            <w:r>
              <w:pict>
                <v:shape id="_x0000_i1089" type="#_x0000_t75" style="height:9pt;width:41.26pt">
                  <v:imagedata r:id="rId58" o:title=""/>
                </v:shape>
              </w:pict>
            </w:r>
            <w:r>
              <w:t>61.39%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如果你从事的不是自己的理想职业你会怎么做？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勤恳工作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52.51pt">
                  <v:imagedata r:id="rId39" o:title=""/>
                </v:shape>
              </w:pict>
            </w:r>
            <w:r>
              <w:pict>
                <v:shape id="_x0000_i1091" type="#_x0000_t75" style="height:9pt;width:54.01pt">
                  <v:imagedata r:id="rId40" o:title=""/>
                </v:shape>
              </w:pict>
            </w:r>
            <w:r>
              <w:t>49.5%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基本完成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45.76pt">
                  <v:imagedata r:id="rId59" o:title=""/>
                </v:shape>
              </w:pict>
            </w:r>
            <w:r>
              <w:pict>
                <v:shape id="_x0000_i1093" type="#_x0000_t75" style="height:9pt;width:60.76pt">
                  <v:imagedata r:id="rId60" o:title=""/>
                </v:shape>
              </w:pict>
            </w:r>
            <w:r>
              <w:t>43.56%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马马虎虎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5.25pt">
                  <v:imagedata r:id="rId22" o:title=""/>
                </v:shape>
              </w:pict>
            </w:r>
            <w:r>
              <w:pict>
                <v:shape id="_x0000_i1095" type="#_x0000_t75" style="height:9pt;width:101.26pt">
                  <v:imagedata r:id="rId23" o:title=""/>
                </v:shape>
              </w:pict>
            </w:r>
            <w:r>
              <w:t>4.95%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能偷懒则偷懒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1.5pt">
                  <v:imagedata r:id="rId10" o:title=""/>
                </v:shape>
              </w:pict>
            </w:r>
            <w:r>
              <w:pict>
                <v:shape id="_x0000_i1097" type="#_x0000_t75" style="height:9pt;width:105.01pt">
                  <v:imagedata r:id="rId11" o:title=""/>
                </v:shape>
              </w:pict>
            </w:r>
            <w:r>
              <w:t>1.98%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你认为敬业精神是什么？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热爱自己的工作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72.76pt">
                  <v:imagedata r:id="rId14" o:title=""/>
                </v:shape>
              </w:pict>
            </w:r>
            <w:r>
              <w:pict>
                <v:shape id="_x0000_i1099" type="#_x0000_t75" style="height:9pt;width:33.75pt">
                  <v:imagedata r:id="rId15" o:title=""/>
                </v:shape>
              </w:pict>
            </w:r>
            <w:r>
              <w:t>68.32%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勤勤勉勉地工作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83.26pt">
                  <v:imagedata r:id="rId61" o:title=""/>
                </v:shape>
              </w:pict>
            </w:r>
            <w:r>
              <w:pict>
                <v:shape id="_x0000_i1101" type="#_x0000_t75" style="height:9pt;width:23.25pt">
                  <v:imagedata r:id="rId62" o:title=""/>
                </v:shape>
              </w:pict>
            </w:r>
            <w:r>
              <w:t>78.22%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有无私的奉献精神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48.01pt">
                  <v:imagedata r:id="rId63" o:title=""/>
                </v:shape>
              </w:pict>
            </w:r>
            <w:r>
              <w:pict>
                <v:shape id="_x0000_i1103" type="#_x0000_t75" style="height:9pt;width:58.51pt">
                  <v:imagedata r:id="rId64" o:title=""/>
                </v:shape>
              </w:pict>
            </w:r>
            <w:r>
              <w:t>45.54%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有进取意识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71.26pt">
                  <v:imagedata r:id="rId65" o:title=""/>
                </v:shape>
              </w:pict>
            </w:r>
            <w:r>
              <w:pict>
                <v:shape id="_x0000_i1105" type="#_x0000_t75" style="height:9pt;width:35.25pt">
                  <v:imagedata r:id="rId66" o:title=""/>
                </v:shape>
              </w:pict>
            </w:r>
            <w:r>
              <w:t>67.33%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你选择工作的因素有哪些？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国家需要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66.76pt">
                  <v:imagedata r:id="rId67" o:title=""/>
                </v:shape>
              </w:pict>
            </w:r>
            <w:r>
              <w:pict>
                <v:shape id="_x0000_i1107" type="#_x0000_t75" style="height:9pt;width:39.76pt">
                  <v:imagedata r:id="rId68" o:title=""/>
                </v:shape>
              </w:pict>
            </w:r>
            <w:r>
              <w:t>63.37%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薪水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97.51pt">
                  <v:imagedata r:id="rId69" o:title=""/>
                </v:shape>
              </w:pict>
            </w:r>
            <w:r>
              <w:pict>
                <v:shape id="_x0000_i1109" type="#_x0000_t75" style="height:9pt;width:9pt">
                  <v:imagedata r:id="rId70" o:title=""/>
                </v:shape>
              </w:pict>
            </w:r>
            <w:r>
              <w:t>92.08%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福利待遇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86.26pt">
                  <v:imagedata r:id="rId71" o:title=""/>
                </v:shape>
              </w:pict>
            </w:r>
            <w:r>
              <w:pict>
                <v:shape id="_x0000_i1111" type="#_x0000_t75" style="height:9pt;width:20.25pt">
                  <v:imagedata r:id="rId72" o:title=""/>
                </v:shape>
              </w:pict>
            </w:r>
            <w:r>
              <w:t>81.19%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内心热爱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92.26pt">
                  <v:imagedata r:id="rId47" o:title=""/>
                </v:shape>
              </w:pict>
            </w:r>
            <w:r>
              <w:pict>
                <v:shape id="_x0000_i1113" type="#_x0000_t75" style="height:9pt;width:14.25pt">
                  <v:imagedata r:id="rId48" o:title=""/>
                </v:shape>
              </w:pict>
            </w:r>
            <w:r>
              <w:t>87.13%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诚信篇</w:t>
      </w:r>
    </w:p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诚信与社会发展是否有关？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本题平均分：4.52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0.75pt">
                  <v:imagedata r:id="rId12" o:title=""/>
                </v:shape>
              </w:pict>
            </w:r>
            <w:r>
              <w:pict>
                <v:shape id="_x0000_i1115" type="#_x0000_t75" style="height:9pt;width:105.76pt">
                  <v:imagedata r:id="rId13" o:title=""/>
                </v:shape>
              </w:pict>
            </w:r>
            <w:r>
              <w:t>0.99%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0.75pt">
                  <v:imagedata r:id="rId12" o:title=""/>
                </v:shape>
              </w:pict>
            </w:r>
            <w:r>
              <w:pict>
                <v:shape id="_x0000_i1117" type="#_x0000_t75" style="height:9pt;width:105.76pt">
                  <v:imagedata r:id="rId13" o:title=""/>
                </v:shape>
              </w:pict>
            </w:r>
            <w:r>
              <w:t>0.99%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6.75pt">
                  <v:imagedata r:id="rId73" o:title=""/>
                </v:shape>
              </w:pict>
            </w:r>
            <w:r>
              <w:pict>
                <v:shape id="_x0000_i1119" type="#_x0000_t75" style="height:9pt;width:99.76pt">
                  <v:imagedata r:id="rId74" o:title=""/>
                </v:shape>
              </w:pict>
            </w:r>
            <w:r>
              <w:t>6.93%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27.75pt">
                  <v:imagedata r:id="rId75" o:title=""/>
                </v:shape>
              </w:pict>
            </w:r>
            <w:r>
              <w:pict>
                <v:shape id="_x0000_i1121" type="#_x0000_t75" style="height:9pt;width:78.76pt">
                  <v:imagedata r:id="rId76" o:title=""/>
                </v:shape>
              </w:pict>
            </w:r>
            <w:r>
              <w:t>26.73%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68.26pt">
                  <v:imagedata r:id="rId18" o:title=""/>
                </v:shape>
              </w:pict>
            </w:r>
            <w:r>
              <w:pict>
                <v:shape id="_x0000_i1123" type="#_x0000_t75" style="height:9pt;width:38.26pt">
                  <v:imagedata r:id="rId19" o:title=""/>
                </v:shape>
              </w:pict>
            </w:r>
            <w:r>
              <w:t>64.36%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您认为影响诚信的最大因素有哪些？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原生家庭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37.51pt">
                  <v:imagedata r:id="rId77" o:title=""/>
                </v:shape>
              </w:pict>
            </w:r>
            <w:r>
              <w:pict>
                <v:shape id="_x0000_i1125" type="#_x0000_t75" style="height:9pt;width:69.01pt">
                  <v:imagedata r:id="rId78" o:title=""/>
                </v:shape>
              </w:pict>
            </w:r>
            <w:r>
              <w:t>35.64%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所处环境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45.01pt">
                  <v:imagedata r:id="rId37" o:title=""/>
                </v:shape>
              </w:pict>
            </w:r>
            <w:r>
              <w:pict>
                <v:shape id="_x0000_i1127" type="#_x0000_t75" style="height:9pt;width:61.51pt">
                  <v:imagedata r:id="rId38" o:title=""/>
                </v:shape>
              </w:pict>
            </w:r>
            <w:r>
              <w:t>42.57%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天性使然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5.25pt">
                  <v:imagedata r:id="rId22" o:title=""/>
                </v:shape>
              </w:pict>
            </w:r>
            <w:r>
              <w:pict>
                <v:shape id="_x0000_i1129" type="#_x0000_t75" style="height:9pt;width:101.26pt">
                  <v:imagedata r:id="rId23" o:title=""/>
                </v:shape>
              </w:pict>
            </w:r>
            <w:r>
              <w:t>4.95%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利益关系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0" type="#_x0000_t75" style="height:9pt;width:17.25pt">
                  <v:imagedata r:id="rId79" o:title=""/>
                </v:shape>
              </w:pict>
            </w:r>
            <w:r>
              <w:pict>
                <v:shape id="_x0000_i1131" type="#_x0000_t75" style="height:9pt;width:89.26pt">
                  <v:imagedata r:id="rId80" o:title=""/>
                </v:shape>
              </w:pict>
            </w:r>
            <w:r>
              <w:t>16.83%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您对诚信的理解？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言必行，行必果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2" type="#_x0000_t75" style="height:9pt;width:66.01pt">
                  <v:imagedata r:id="rId43" o:title=""/>
                </v:shape>
              </w:pict>
            </w:r>
            <w:r>
              <w:pict>
                <v:shape id="_x0000_i1133" type="#_x0000_t75" style="height:9pt;width:40.51pt">
                  <v:imagedata r:id="rId44" o:title=""/>
                </v:shape>
              </w:pict>
            </w:r>
            <w:r>
              <w:t>62.38%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别人如何无所谓，但自己要讲信用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4" type="#_x0000_t75" style="height:9pt;width:56.26pt">
                  <v:imagedata r:id="rId81" o:title=""/>
                </v:shape>
              </w:pict>
            </w:r>
            <w:r>
              <w:pict>
                <v:shape id="_x0000_i1135" type="#_x0000_t75" style="height:9pt;width:50.26pt">
                  <v:imagedata r:id="rId82" o:title=""/>
                </v:shape>
              </w:pict>
            </w:r>
            <w:r>
              <w:t>53.47%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允许在特殊情况下有失信行为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6" type="#_x0000_t75" style="height:9pt;width:52.51pt">
                  <v:imagedata r:id="rId39" o:title=""/>
                </v:shape>
              </w:pict>
            </w:r>
            <w:r>
              <w:pict>
                <v:shape id="_x0000_i1137" type="#_x0000_t75" style="height:9pt;width:54.01pt">
                  <v:imagedata r:id="rId40" o:title=""/>
                </v:shape>
              </w:pict>
            </w:r>
            <w:r>
              <w:t>49.5%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遵守法纪，完全负责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8" type="#_x0000_t75" style="height:9pt;width:49.51pt">
                  <v:imagedata r:id="rId83" o:title=""/>
                </v:shape>
              </w:pict>
            </w:r>
            <w:r>
              <w:pict>
                <v:shape id="_x0000_i1139" type="#_x0000_t75" style="height:9pt;width:57.01pt">
                  <v:imagedata r:id="rId84" o:title=""/>
                </v:shape>
              </w:pict>
            </w:r>
            <w:r>
              <w:t>46.53%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你接受诚信教育的途径主要有哪些？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学校主题教育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0" type="#_x0000_t75" style="height:9pt;width:90.01pt">
                  <v:imagedata r:id="rId85" o:title=""/>
                </v:shape>
              </w:pict>
            </w:r>
            <w:r>
              <w:pict>
                <v:shape id="_x0000_i1141" type="#_x0000_t75" style="height:9pt;width:16.5pt">
                  <v:imagedata r:id="rId86" o:title=""/>
                </v:shape>
              </w:pict>
            </w:r>
            <w:r>
              <w:t>85.15%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书籍报刊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2" type="#_x0000_t75" style="height:9pt;width:84.76pt">
                  <v:imagedata r:id="rId87" o:title=""/>
                </v:shape>
              </w:pict>
            </w:r>
            <w:r>
              <w:pict>
                <v:shape id="_x0000_i1143" type="#_x0000_t75" style="height:9pt;width:21.75pt">
                  <v:imagedata r:id="rId88" o:title=""/>
                </v:shape>
              </w:pict>
            </w:r>
            <w:r>
              <w:t>80.2%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网络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4" type="#_x0000_t75" style="height:9pt;width:72.76pt">
                  <v:imagedata r:id="rId14" o:title=""/>
                </v:shape>
              </w:pict>
            </w:r>
            <w:r>
              <w:pict>
                <v:shape id="_x0000_i1145" type="#_x0000_t75" style="height:9pt;width:33.75pt">
                  <v:imagedata r:id="rId15" o:title=""/>
                </v:shape>
              </w:pict>
            </w:r>
            <w:r>
              <w:t>68.32%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社会的鞭挞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6" type="#_x0000_t75" style="height:9pt;width:71.26pt">
                  <v:imagedata r:id="rId65" o:title=""/>
                </v:shape>
              </w:pict>
            </w:r>
            <w:r>
              <w:pict>
                <v:shape id="_x0000_i1147" type="#_x0000_t75" style="height:9pt;width:35.25pt">
                  <v:imagedata r:id="rId66" o:title=""/>
                </v:shape>
              </w:pict>
            </w:r>
            <w:r>
              <w:t>67.33%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友善篇</w:t>
      </w:r>
    </w:p>
    <w:p/>
    <w:p/>
    <w:p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你一般会对谁比较友善？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亲人朋友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8" type="#_x0000_t75" style="height:9pt;width:19.5pt">
                  <v:imagedata r:id="rId89" o:title=""/>
                </v:shape>
              </w:pict>
            </w:r>
            <w:r>
              <w:pict>
                <v:shape id="_x0000_i1149" type="#_x0000_t75" style="height:9pt;width:87.01pt">
                  <v:imagedata r:id="rId90" o:title=""/>
                </v:shape>
              </w:pict>
            </w:r>
            <w:r>
              <w:t>18.81%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比较熟悉的人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0" type="#_x0000_t75" style="height:9pt;width:40.51pt">
                  <v:imagedata r:id="rId91" o:title=""/>
                </v:shape>
              </w:pict>
            </w:r>
            <w:r>
              <w:pict>
                <v:shape id="_x0000_i1151" type="#_x0000_t75" style="height:9pt;width:66.01pt">
                  <v:imagedata r:id="rId92" o:title=""/>
                </v:shape>
              </w:pict>
            </w:r>
            <w:r>
              <w:t>38.61%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自己认识的人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2" type="#_x0000_t75" style="height:9pt;width:15.75pt">
                  <v:imagedata r:id="rId93" o:title=""/>
                </v:shape>
              </w:pict>
            </w:r>
            <w:r>
              <w:pict>
                <v:shape id="_x0000_i1153" type="#_x0000_t75" style="height:9pt;width:90.76pt">
                  <v:imagedata r:id="rId94" o:title=""/>
                </v:shape>
              </w:pict>
            </w:r>
            <w:r>
              <w:t>14.85%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所有人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4" type="#_x0000_t75" style="height:9pt;width:29.25pt">
                  <v:imagedata r:id="rId95" o:title=""/>
                </v:shape>
              </w:pict>
            </w:r>
            <w:r>
              <w:pict>
                <v:shape id="_x0000_i1155" type="#_x0000_t75" style="height:9pt;width:77.26pt">
                  <v:imagedata r:id="rId96" o:title=""/>
                </v:shape>
              </w:pict>
            </w:r>
            <w:r>
              <w:t>27.72%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您认为友善需要做到哪种程度？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尽自己所能帮助别人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6" type="#_x0000_t75" style="height:9pt;width:56.26pt">
                  <v:imagedata r:id="rId81" o:title=""/>
                </v:shape>
              </w:pict>
            </w:r>
            <w:r>
              <w:pict>
                <v:shape id="_x0000_i1157" type="#_x0000_t75" style="height:9pt;width:50.26pt">
                  <v:imagedata r:id="rId82" o:title=""/>
                </v:shape>
              </w:pict>
            </w:r>
            <w:r>
              <w:t>53.47%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不去侵犯他人利益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8" type="#_x0000_t75" style="height:9pt;width:48.01pt">
                  <v:imagedata r:id="rId63" o:title=""/>
                </v:shape>
              </w:pict>
            </w:r>
            <w:r>
              <w:pict>
                <v:shape id="_x0000_i1159" type="#_x0000_t75" style="height:9pt;width:58.51pt">
                  <v:imagedata r:id="rId64" o:title=""/>
                </v:shape>
              </w:pict>
            </w:r>
            <w:r>
              <w:t>45.54%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毫不利己专门利人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0" type="#_x0000_t75" style="height:9pt;width:0.75pt">
                  <v:imagedata r:id="rId12" o:title=""/>
                </v:shape>
              </w:pict>
            </w:r>
            <w:r>
              <w:pict>
                <v:shape id="_x0000_i1161" type="#_x0000_t75" style="height:9pt;width:105.76pt">
                  <v:imagedata r:id="rId13" o:title=""/>
                </v:shape>
              </w:pict>
            </w:r>
            <w:r>
              <w:t>0.99%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什么因素对你的影响最大？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父母言传身教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2" type="#_x0000_t75" style="height:9pt;width:42.76pt">
                  <v:imagedata r:id="rId32" o:title=""/>
                </v:shape>
              </w:pict>
            </w:r>
            <w:r>
              <w:pict>
                <v:shape id="_x0000_i1163" type="#_x0000_t75" style="height:9pt;width:63.76pt">
                  <v:imagedata r:id="rId33" o:title=""/>
                </v:shape>
              </w:pict>
            </w:r>
            <w:r>
              <w:t>40.59%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学校的宣传教育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4" type="#_x0000_t75" style="height:9pt;width:6.75pt">
                  <v:imagedata r:id="rId73" o:title=""/>
                </v:shape>
              </w:pict>
            </w:r>
            <w:r>
              <w:pict>
                <v:shape id="_x0000_i1165" type="#_x0000_t75" style="height:9pt;width:99.76pt">
                  <v:imagedata r:id="rId74" o:title=""/>
                </v:shape>
              </w:pict>
            </w:r>
            <w:r>
              <w:t>6.93%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周围人的影响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6" type="#_x0000_t75" style="height:9pt;width:42.76pt">
                  <v:imagedata r:id="rId32" o:title=""/>
                </v:shape>
              </w:pict>
            </w:r>
            <w:r>
              <w:pict>
                <v:shape id="_x0000_i1167" type="#_x0000_t75" style="height:9pt;width:63.76pt">
                  <v:imagedata r:id="rId33" o:title=""/>
                </v:shape>
              </w:pict>
            </w:r>
            <w:r>
              <w:t>40.59%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社会的氛围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8" type="#_x0000_t75" style="height:9pt;width:12pt">
                  <v:imagedata r:id="rId97" o:title=""/>
                </v:shape>
              </w:pict>
            </w:r>
            <w:r>
              <w:pict>
                <v:shape id="_x0000_i1169" type="#_x0000_t75" style="height:9pt;width:94.51pt">
                  <v:imagedata r:id="rId98" o:title=""/>
                </v:shape>
              </w:pict>
            </w:r>
            <w:r>
              <w:t>11.88%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你对其他人友善的原因有哪些？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天性使然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0" type="#_x0000_t75" style="height:9pt;width:70.51pt">
                  <v:imagedata r:id="rId99" o:title=""/>
                </v:shape>
              </w:pict>
            </w:r>
            <w:r>
              <w:pict>
                <v:shape id="_x0000_i1171" type="#_x0000_t75" style="height:9pt;width:36.01pt">
                  <v:imagedata r:id="rId100" o:title=""/>
                </v:shape>
              </w:pict>
            </w:r>
            <w:r>
              <w:t>66.34%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志趣相投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2" type="#_x0000_t75" style="height:9pt;width:33pt">
                  <v:imagedata r:id="rId16" o:title=""/>
                </v:shape>
              </w:pict>
            </w:r>
            <w:r>
              <w:pict>
                <v:shape id="_x0000_i1173" type="#_x0000_t75" style="height:9pt;width:73.51pt">
                  <v:imagedata r:id="rId17" o:title=""/>
                </v:shape>
              </w:pict>
            </w:r>
            <w:r>
              <w:t>31.68%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装模做样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4" type="#_x0000_t75" style="height:9pt;width:106.51pt">
                  <v:imagedata r:id="rId3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有利可图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5" type="#_x0000_t75" style="height:9pt;width:1.5pt">
                  <v:imagedata r:id="rId10" o:title=""/>
                </v:shape>
              </w:pict>
            </w:r>
            <w:r>
              <w:pict>
                <v:shape id="_x0000_i1176" type="#_x0000_t75" style="height:9pt;width:105.01pt">
                  <v:imagedata r:id="rId11" o:title=""/>
                </v:shape>
              </w:pict>
            </w:r>
            <w:r>
              <w:t>1.98%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styles" Target="styles.xml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